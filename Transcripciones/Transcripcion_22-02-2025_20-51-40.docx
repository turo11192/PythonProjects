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qué tal Esta es la primera prueba ejecutando el transcriptor desde transcriptor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