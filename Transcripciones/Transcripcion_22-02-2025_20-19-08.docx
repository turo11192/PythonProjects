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Hola Qué tal Buenas noches probando Esta es la primera prueba para ver si guarda los archivos en una nueva carpeta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